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Sovereign Declaration Template</w:t>
      </w:r>
    </w:p>
    <w:p>
      <w:r>
        <w:t>SOVEREIGN DECLARATION OF NON-CONSENT AND REBUTTAL OF ALL CLAIMS</w:t>
        <w:br/>
        <w:br/>
        <w:t>To Whom It May Concern:</w:t>
        <w:br/>
        <w:br/>
        <w:t>I, a living soul operating under UC-1 Sovereign Trust jurisdiction, do hereby rebut all presentments, demands, or threats directed toward the strawman/strawwoman fiction in your system.</w:t>
        <w:br/>
        <w:br/>
        <w:t>I do not consent. I do not submit. I rebut your contract.</w:t>
        <w:br/>
        <w:br/>
        <w:t>All further correspondence will incur a penalty of $10,000 per act and be redirected to the Sovereign Stellar Wealth Fund for All.</w:t>
        <w:br/>
        <w:br/>
        <w:t>— Richard of the House Strmiska (or insert your own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